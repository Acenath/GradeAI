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System Decomposition</w:t>
      </w:r>
    </w:p>
    <w:p>
      <w:pPr>
        <w:pStyle w:val="Heading2"/>
        <w:rPr/>
      </w:pPr>
      <w:r>
        <w:rPr/>
        <w:t>3.2 System Decomposition</w:t>
      </w:r>
    </w:p>
    <w:p>
      <w:pPr>
        <w:pStyle w:val="Normal"/>
        <w:rPr/>
      </w:pPr>
      <w:r>
        <w:rPr/>
        <w:t>The Gradia system consists of six subsystems, each with a specific function to ensure modularity, scalability, and maintainability.</w:t>
      </w:r>
    </w:p>
    <w:p>
      <w:pPr>
        <w:pStyle w:val="Heading3"/>
        <w:rPr/>
      </w:pPr>
      <w:r>
        <w:rPr/>
        <w:t>Subsystems &amp; Responsibilities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Subsystem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Responsibilities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Frontend Web Application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Provides user interfaces for teachers and students, including dashboards for grades, essay submissions, and class management.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User Management Module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Manages authentication, registration, and password resets to ensure secure access.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Class &amp; Assignment Manager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Handles class creation, assignments, student enrollment, deadlines, and submissions.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Rubric Engine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Stores, retrieves, and formats grading rubrics to ensure consistency with teacher-defined criteria.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Grading Controller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Coordinates essay grading, communicates with the LLM Service, retrieves feedback, and stores results.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Notification Service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Sends in-app and email notifications for grade updates, deadlines, and teacher announcements.</w:t>
            </w:r>
          </w:p>
        </w:tc>
      </w:tr>
    </w:tbl>
    <w:p>
      <w:pPr>
        <w:pStyle w:val="Heading3"/>
        <w:rPr/>
      </w:pPr>
      <w:r>
        <w:rPr/>
        <w:t>Component Diagrams for Subsystems</w:t>
      </w:r>
    </w:p>
    <w:p>
      <w:pPr>
        <w:pStyle w:val="Heading4"/>
        <w:rPr/>
      </w:pPr>
      <w:r>
        <w:rPr/>
        <w:t>Frontend Web Application</w:t>
      </w:r>
    </w:p>
    <w:p>
      <w:pPr>
        <w:pStyle w:val="ListBullet"/>
        <w:numPr>
          <w:ilvl w:val="0"/>
          <w:numId w:val="1"/>
        </w:numPr>
        <w:rPr/>
      </w:pPr>
      <w:r>
        <w:rPr/>
        <w:t>Interfaces: REST API (communicates with Backend).</w:t>
      </w:r>
    </w:p>
    <w:p>
      <w:pPr>
        <w:pStyle w:val="ListBullet"/>
        <w:numPr>
          <w:ilvl w:val="0"/>
          <w:numId w:val="1"/>
        </w:numPr>
        <w:rPr/>
      </w:pPr>
      <w:r>
        <w:rPr/>
        <w:t>Responsibilities:</w:t>
      </w:r>
    </w:p>
    <w:p>
      <w:pPr>
        <w:pStyle w:val="ListBullet"/>
        <w:numPr>
          <w:ilvl w:val="0"/>
          <w:numId w:val="1"/>
        </w:numPr>
        <w:rPr/>
      </w:pPr>
      <w:r>
        <w:rPr/>
        <w:t>- Renders dashboards and user interfaces.</w:t>
      </w:r>
    </w:p>
    <w:p>
      <w:pPr>
        <w:pStyle w:val="ListBullet"/>
        <w:numPr>
          <w:ilvl w:val="0"/>
          <w:numId w:val="1"/>
        </w:numPr>
        <w:rPr/>
      </w:pPr>
      <w:r>
        <w:rPr/>
        <w:t>- Handles user interactions (submissions, rubric creation).</w:t>
      </w:r>
    </w:p>
    <w:p>
      <w:pPr>
        <w:pStyle w:val="ListBullet"/>
        <w:numPr>
          <w:ilvl w:val="0"/>
          <w:numId w:val="1"/>
        </w:numPr>
        <w:rPr/>
      </w:pPr>
      <w:r>
        <w:rPr/>
        <w:t>- Displays grades, feedback, and announcements.</w:t>
      </w:r>
    </w:p>
    <w:p>
      <w:pPr>
        <w:pStyle w:val="Heading4"/>
        <w:rPr/>
      </w:pPr>
      <w:r>
        <w:rPr/>
        <w:t>Backend Server</w:t>
      </w:r>
    </w:p>
    <w:p>
      <w:pPr>
        <w:pStyle w:val="ListBullet"/>
        <w:numPr>
          <w:ilvl w:val="0"/>
          <w:numId w:val="1"/>
        </w:numPr>
        <w:rPr/>
      </w:pPr>
      <w:r>
        <w:rPr/>
        <w:t>Subsystems:</w:t>
      </w:r>
    </w:p>
    <w:p>
      <w:pPr>
        <w:pStyle w:val="ListBullet"/>
        <w:numPr>
          <w:ilvl w:val="0"/>
          <w:numId w:val="1"/>
        </w:numPr>
        <w:rPr/>
      </w:pPr>
      <w:r>
        <w:rPr/>
        <w:t>- User Management Module: Authentication and password management.</w:t>
      </w:r>
    </w:p>
    <w:p>
      <w:pPr>
        <w:pStyle w:val="ListBullet"/>
        <w:numPr>
          <w:ilvl w:val="0"/>
          <w:numId w:val="1"/>
        </w:numPr>
        <w:rPr/>
      </w:pPr>
      <w:r>
        <w:rPr/>
        <w:t>- Class &amp; Assignment Manager: Class and assignment handling.</w:t>
      </w:r>
    </w:p>
    <w:p>
      <w:pPr>
        <w:pStyle w:val="ListBullet"/>
        <w:numPr>
          <w:ilvl w:val="0"/>
          <w:numId w:val="1"/>
        </w:numPr>
        <w:rPr/>
      </w:pPr>
      <w:r>
        <w:rPr/>
        <w:t>- Rubric Engine: Rubric storage and retrieval.</w:t>
      </w:r>
    </w:p>
    <w:p>
      <w:pPr>
        <w:pStyle w:val="ListBullet"/>
        <w:numPr>
          <w:ilvl w:val="0"/>
          <w:numId w:val="1"/>
        </w:numPr>
        <w:rPr/>
      </w:pPr>
      <w:r>
        <w:rPr/>
        <w:t>- Grading Controller: Essay grading coordination.</w:t>
      </w:r>
    </w:p>
    <w:p>
      <w:pPr>
        <w:pStyle w:val="ListBullet"/>
        <w:numPr>
          <w:ilvl w:val="0"/>
          <w:numId w:val="1"/>
        </w:numPr>
        <w:rPr/>
      </w:pPr>
      <w:r>
        <w:rPr/>
        <w:t>- Notification Service: Sends notifications.</w:t>
      </w:r>
    </w:p>
    <w:p>
      <w:pPr>
        <w:pStyle w:val="ListBullet"/>
        <w:numPr>
          <w:ilvl w:val="0"/>
          <w:numId w:val="1"/>
        </w:numPr>
        <w:rPr/>
      </w:pPr>
      <w:r>
        <w:rPr/>
        <w:t>Interfaces: REST API, LLM Service API, SQL Interface, Email API.</w:t>
      </w:r>
    </w:p>
    <w:p>
      <w:pPr>
        <w:pStyle w:val="Heading4"/>
        <w:rPr/>
      </w:pPr>
      <w:r>
        <w:rPr/>
        <w:t>LLM Grading Service</w:t>
      </w:r>
    </w:p>
    <w:p>
      <w:pPr>
        <w:pStyle w:val="ListBullet"/>
        <w:numPr>
          <w:ilvl w:val="0"/>
          <w:numId w:val="1"/>
        </w:numPr>
        <w:rPr/>
      </w:pPr>
      <w:r>
        <w:rPr/>
        <w:t>Interfaces: LLM Service API.</w:t>
      </w:r>
    </w:p>
    <w:p>
      <w:pPr>
        <w:pStyle w:val="ListBullet"/>
        <w:numPr>
          <w:ilvl w:val="0"/>
          <w:numId w:val="1"/>
        </w:numPr>
        <w:rPr/>
      </w:pPr>
      <w:r>
        <w:rPr/>
        <w:t>Responsibilities:</w:t>
      </w:r>
    </w:p>
    <w:p>
      <w:pPr>
        <w:pStyle w:val="ListBullet"/>
        <w:numPr>
          <w:ilvl w:val="0"/>
          <w:numId w:val="1"/>
        </w:numPr>
        <w:rPr/>
      </w:pPr>
      <w:r>
        <w:rPr/>
        <w:t>- Evaluates essays based on rubrics.</w:t>
      </w:r>
    </w:p>
    <w:p>
      <w:pPr>
        <w:pStyle w:val="ListBullet"/>
        <w:numPr>
          <w:ilvl w:val="0"/>
          <w:numId w:val="1"/>
        </w:numPr>
        <w:rPr/>
      </w:pPr>
      <w:r>
        <w:rPr/>
        <w:t>- Provides feedback on grammar, coherence, and content.</w:t>
      </w:r>
    </w:p>
    <w:p>
      <w:pPr>
        <w:pStyle w:val="ListBullet"/>
        <w:numPr>
          <w:ilvl w:val="0"/>
          <w:numId w:val="1"/>
        </w:numPr>
        <w:rPr/>
      </w:pPr>
      <w:r>
        <w:rPr/>
        <w:t>- Returns feedback and scores to the Backend.</w:t>
      </w:r>
    </w:p>
    <w:p>
      <w:pPr>
        <w:pStyle w:val="Heading4"/>
        <w:rPr/>
      </w:pPr>
      <w:r>
        <w:rPr/>
        <w:t>Database</w:t>
      </w:r>
    </w:p>
    <w:p>
      <w:pPr>
        <w:pStyle w:val="ListBullet"/>
        <w:numPr>
          <w:ilvl w:val="0"/>
          <w:numId w:val="1"/>
        </w:numPr>
        <w:rPr/>
      </w:pPr>
      <w:r>
        <w:rPr/>
        <w:t>Interfaces: SQL Interface.</w:t>
      </w:r>
    </w:p>
    <w:p>
      <w:pPr>
        <w:pStyle w:val="ListBullet"/>
        <w:numPr>
          <w:ilvl w:val="0"/>
          <w:numId w:val="1"/>
        </w:numPr>
        <w:rPr/>
      </w:pPr>
      <w:r>
        <w:rPr/>
        <w:t>Responsibilities:</w:t>
      </w:r>
    </w:p>
    <w:p>
      <w:pPr>
        <w:pStyle w:val="ListBullet"/>
        <w:numPr>
          <w:ilvl w:val="0"/>
          <w:numId w:val="1"/>
        </w:numPr>
        <w:rPr/>
      </w:pPr>
      <w:r>
        <w:rPr/>
        <w:t>- Stores and retrieves user data, rubrics, grades, and announcements.</w:t>
      </w:r>
    </w:p>
    <w:p>
      <w:pPr>
        <w:pStyle w:val="ListBullet"/>
        <w:numPr>
          <w:ilvl w:val="0"/>
          <w:numId w:val="1"/>
        </w:numPr>
        <w:rPr/>
      </w:pPr>
      <w:r>
        <w:rPr/>
        <w:t>- Ensures data security and integrity.</w:t>
      </w:r>
    </w:p>
    <w:p>
      <w:pPr>
        <w:pStyle w:val="Heading4"/>
        <w:rPr/>
      </w:pPr>
      <w:r>
        <w:rPr/>
        <w:t>Email Service</w:t>
      </w:r>
    </w:p>
    <w:p>
      <w:pPr>
        <w:pStyle w:val="ListBullet"/>
        <w:numPr>
          <w:ilvl w:val="0"/>
          <w:numId w:val="1"/>
        </w:numPr>
        <w:rPr/>
      </w:pPr>
      <w:r>
        <w:rPr/>
        <w:t>Interfaces: Email API.</w:t>
      </w:r>
    </w:p>
    <w:p>
      <w:pPr>
        <w:pStyle w:val="ListBullet"/>
        <w:numPr>
          <w:ilvl w:val="0"/>
          <w:numId w:val="1"/>
        </w:numPr>
        <w:rPr/>
      </w:pPr>
      <w:r>
        <w:rPr/>
        <w:t>Responsibilities:</w:t>
      </w:r>
    </w:p>
    <w:p>
      <w:pPr>
        <w:pStyle w:val="ListBullet"/>
        <w:numPr>
          <w:ilvl w:val="0"/>
          <w:numId w:val="1"/>
        </w:numPr>
        <w:rPr/>
      </w:pPr>
      <w:r>
        <w:rPr/>
        <w:t>- Sends password resets and notifications.</w:t>
      </w:r>
    </w:p>
    <w:p>
      <w:pPr>
        <w:pStyle w:val="ListBullet"/>
        <w:numPr>
          <w:ilvl w:val="0"/>
          <w:numId w:val="1"/>
        </w:numPr>
        <w:rPr/>
      </w:pPr>
      <w:r>
        <w:rPr/>
        <w:t>- Uses SMTP with TLS encryption for secure delivery.</w:t>
      </w:r>
    </w:p>
    <w:p>
      <w:pPr>
        <w:pStyle w:val="Heading4"/>
        <w:rPr/>
      </w:pPr>
      <w:r>
        <w:rPr/>
        <w:t>Plagiarism Service</w:t>
      </w:r>
    </w:p>
    <w:p>
      <w:pPr>
        <w:pStyle w:val="ListBullet"/>
        <w:numPr>
          <w:ilvl w:val="0"/>
          <w:numId w:val="1"/>
        </w:numPr>
        <w:rPr/>
      </w:pPr>
      <w:r>
        <w:rPr/>
        <w:t>Interfaces: Plagiarism API.</w:t>
      </w:r>
    </w:p>
    <w:p>
      <w:pPr>
        <w:pStyle w:val="ListBullet"/>
        <w:numPr>
          <w:ilvl w:val="0"/>
          <w:numId w:val="1"/>
        </w:numPr>
        <w:rPr/>
      </w:pPr>
      <w:r>
        <w:rPr/>
        <w:t>Responsibilities:</w:t>
      </w:r>
    </w:p>
    <w:p>
      <w:pPr>
        <w:pStyle w:val="ListBullet"/>
        <w:numPr>
          <w:ilvl w:val="0"/>
          <w:numId w:val="1"/>
        </w:numPr>
        <w:rPr/>
      </w:pPr>
      <w:r>
        <w:rPr/>
        <w:t>- Validates essays for plagiarism.</w:t>
      </w:r>
    </w:p>
    <w:p>
      <w:pPr>
        <w:pStyle w:val="ListBullet"/>
        <w:numPr>
          <w:ilvl w:val="0"/>
          <w:numId w:val="1"/>
        </w:numPr>
        <w:rPr/>
      </w:pPr>
      <w:r>
        <w:rPr/>
        <w:t>- Ensures academic integrity compliance.</w:t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/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/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/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/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/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/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2"/>
        <w:rPr/>
      </w:pPr>
      <w:r>
        <w:rPr/>
        <w:t>3.3 Hardware/Software Mapping</w:t>
      </w:r>
    </w:p>
    <w:p>
      <w:pPr>
        <w:pStyle w:val="Normal"/>
        <w:rPr/>
      </w:pPr>
      <w:r>
        <w:rPr/>
        <w:t>This section details the assignment of subsystems to hardware and software components, considering scalability and security aspects.</w:t>
      </w:r>
    </w:p>
    <w:p>
      <w:pPr>
        <w:pStyle w:val="Heading3"/>
        <w:rPr/>
      </w:pPr>
      <w:r>
        <w:rPr/>
        <w:t>Nodes &amp; Artifacts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Node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Hardware/Software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Artifact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Subsystems Hosted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Web Server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Apache/Nginx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frontend.war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Frontend Web Application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Application Server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Flask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backend.jar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Backend Server (all subsystems)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LLM Server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Python + CUDA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llm_service.pex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LLM Grading Service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Database Server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MySQL Server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mysql_db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Database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Plagiarism Server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Custom validation tool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plagiarism_check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Plagiarism Service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Email Server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SMTP service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smtp_service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Email Service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Security Gateway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Firewall, TLS 1.3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Manages secure communication</w:t>
            </w:r>
          </w:p>
        </w:tc>
      </w:tr>
    </w:tbl>
    <w:p>
      <w:pPr>
        <w:pStyle w:val="Heading3"/>
        <w:rPr/>
      </w:pPr>
      <w:r>
        <w:rPr/>
        <w:t>Connections &amp; Protocols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From Node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To Node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Protocol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Purpose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Web Server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Application Server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HTTPS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Frontend-Backend communication.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Application Server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LLM Server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HTTPS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Send essays for AI grading (UC-7).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Application Server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Database Server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SQL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Store/retrieve data (UC-5, UC-10).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Application Server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Email Server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SMTP+TLS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Send password resets (UC-11).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Application Server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Plagiarism Server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HTTPS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Validate essays (UC-6).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Client Devices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Security Gateway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HTTPS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Secure user access (teachers/students).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Security Gateway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Web Server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HTTPS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Encrypted traffic routing.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LibreOffice/24.8.5.2$Linux_X86_64 LibreOffice_project/480$Build-2</Application>
  <AppVersion>15.0000</AppVersion>
  <Pages>3</Pages>
  <Words>466</Words>
  <Characters>3062</Characters>
  <CharactersWithSpaces>3377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2025-03-23T14:02:49Z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